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Title: Crew &amp; Chaos (Working Title)</w:t>
      </w:r>
    </w:p>
    <w:p>
      <w:r>
        <w:t>Genre: Cooperative Real-Time Simulation Game</w:t>
      </w:r>
    </w:p>
    <w:p>
      <w:r>
        <w:t>Platform: Mobile (Android/iOS)</w:t>
      </w:r>
    </w:p>
    <w:p>
      <w:r>
        <w:t>Players: 2–4 local players via WLAN/Hotspot</w:t>
      </w:r>
    </w:p>
    <w:p>
      <w:r>
        <w:t>Communication: Voice only, no in-game chat</w:t>
      </w:r>
    </w:p>
    <w:p>
      <w:r>
        <w:t>Perspective: Third-person view on the full boat</w:t>
      </w:r>
    </w:p>
    <w:p/>
    <w:p>
      <w:r>
        <w:t>Core Idea:</w:t>
      </w:r>
    </w:p>
    <w:p>
      <w:r>
        <w:t>A realistic cooperative sailing game where players work together to control a sailboat. Each player takes a specific role with unique responsibilities. Communication is exclusively verbal. The control scheme is physics-based, with manual ropes and responsive obstacles.</w:t>
      </w:r>
    </w:p>
    <w:p/>
    <w:p>
      <w:r>
        <w:t>Tech:</w:t>
      </w:r>
    </w:p>
    <w:p>
      <w:r>
        <w:t>- Unity Engine with Netcode for GameObjects (NGO)</w:t>
      </w:r>
    </w:p>
    <w:p>
      <w:r>
        <w:t>- One player acts as host, others connect locally</w:t>
      </w:r>
    </w:p>
    <w:p>
      <w:r>
        <w:t>- Networked objects: boat, sails, UI elements</w:t>
      </w:r>
    </w:p>
    <w:p>
      <w:r>
        <w:t>- UI elements and physics interact realistically (sliders move as boat rocks)</w:t>
      </w:r>
    </w:p>
    <w:p/>
    <w:p>
      <w:r>
        <w:t>Gameplay:</w:t>
      </w:r>
    </w:p>
    <w:p>
      <w:r>
        <w:t>- Roles: Helmsman, Sail Trimmer, Lookout, Navigator</w:t>
      </w:r>
    </w:p>
    <w:p>
      <w:r>
        <w:t>- Tasks: Steering via circular wheel, pulling and securing ropes, warning about obstacles, monitoring wind and map</w:t>
      </w:r>
    </w:p>
    <w:p>
      <w:r>
        <w:t>- Drag gestures for ropes, “knot” button to secure</w:t>
      </w:r>
    </w:p>
    <w:p>
      <w:r>
        <w:t>- Players duck via button when boom swings</w:t>
      </w:r>
    </w:p>
    <w:p/>
    <w:p>
      <w:r>
        <w:t>UI &amp; Controls:</w:t>
      </w:r>
    </w:p>
    <w:p>
      <w:r>
        <w:t>- All players see the boat from a third-person view</w:t>
      </w:r>
    </w:p>
    <w:p>
      <w:r>
        <w:t>- Each role has its own UI overlay</w:t>
      </w:r>
    </w:p>
    <w:p>
      <w:r>
        <w:t>- No need for first-person mode</w:t>
      </w:r>
    </w:p>
    <w:p>
      <w:r>
        <w:t>- Touch controls: drag, tap, rotate</w:t>
      </w:r>
    </w:p>
    <w:p>
      <w:r>
        <w:t>- No in-game voice or text – players speak in person</w:t>
      </w:r>
    </w:p>
    <w:p/>
    <w:p>
      <w:r>
        <w:t>Role System:</w:t>
      </w:r>
    </w:p>
    <w:p>
      <w:r>
        <w:t>- Before starting the game, players choose roles in a lobby (only one per role)</w:t>
      </w:r>
    </w:p>
    <w:p>
      <w:r>
        <w:t>- In future updates, players may switch roles during gameplay by mutual agreement</w:t>
      </w:r>
    </w:p>
    <w:p/>
    <w:p>
      <w:r>
        <w:t>Game Objective:</w:t>
      </w:r>
    </w:p>
    <w:p>
      <w:r>
        <w:t>- Survive as long as possible, complete missions (rescue, race, storm)</w:t>
      </w:r>
    </w:p>
    <w:p>
      <w:r>
        <w:t>- Requires high coordination</w:t>
      </w:r>
    </w:p>
    <w:p>
      <w:r>
        <w:t>- Potential expansions: story mode, new roles, cosmetics</w:t>
      </w:r>
    </w:p>
    <w:p/>
    <w:p>
      <w:r>
        <w:t>Special Features:</w:t>
      </w:r>
    </w:p>
    <w:p>
      <w:r>
        <w:t>- Realistic physics: wind, boom, tilt, hazards</w:t>
      </w:r>
    </w:p>
    <w:p>
      <w:r>
        <w:t>- Full interaction: rope pulling, ducking</w:t>
      </w:r>
    </w:p>
    <w:p>
      <w:r>
        <w:t>- No singleplayer – entirely focused on local coop experience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